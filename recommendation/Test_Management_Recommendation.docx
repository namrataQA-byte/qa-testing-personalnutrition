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8E705" w14:textId="77777777" w:rsidR="004D6F38" w:rsidRPr="0032007D" w:rsidRDefault="00000000">
      <w:pPr>
        <w:pStyle w:val="Title"/>
        <w:rPr>
          <w:color w:val="auto"/>
        </w:rPr>
      </w:pPr>
      <w:r w:rsidRPr="0032007D">
        <w:rPr>
          <w:color w:val="auto"/>
        </w:rPr>
        <w:t>Test Management Process and Tools – Recommendation</w:t>
      </w:r>
    </w:p>
    <w:p w14:paraId="6D937A2A" w14:textId="2450AAC0" w:rsidR="004D6F38" w:rsidRPr="0032007D" w:rsidRDefault="00000000">
      <w:r w:rsidRPr="0032007D">
        <w:t xml:space="preserve"> Created By: Namrata Deote</w:t>
      </w:r>
    </w:p>
    <w:p w14:paraId="4DC284CF" w14:textId="45B33E86" w:rsidR="004D6F38" w:rsidRPr="0032007D" w:rsidRDefault="00000000">
      <w:r w:rsidRPr="0032007D">
        <w:t xml:space="preserve"> Date: 23-June-2025</w:t>
      </w:r>
    </w:p>
    <w:p w14:paraId="3A6DD43D" w14:textId="77777777" w:rsidR="004D6F38" w:rsidRPr="0032007D" w:rsidRDefault="004D6F38"/>
    <w:p w14:paraId="2273F63D" w14:textId="77777777" w:rsidR="004D6F38" w:rsidRPr="0032007D" w:rsidRDefault="00000000">
      <w:pPr>
        <w:pStyle w:val="Heading1"/>
        <w:rPr>
          <w:color w:val="auto"/>
        </w:rPr>
      </w:pPr>
      <w:r w:rsidRPr="0032007D">
        <w:rPr>
          <w:color w:val="auto"/>
        </w:rPr>
        <w:t>1. Test Management Process (Simple Steps)</w:t>
      </w:r>
    </w:p>
    <w:p w14:paraId="55BA3FFA" w14:textId="77777777" w:rsidR="004D6F38" w:rsidRPr="0032007D" w:rsidRDefault="00000000">
      <w:r w:rsidRPr="0032007D">
        <w:t>• First, I understand the requirements or the feature that needs testing.</w:t>
      </w:r>
    </w:p>
    <w:p w14:paraId="65352E0A" w14:textId="77777777" w:rsidR="004D6F38" w:rsidRPr="0032007D" w:rsidRDefault="00000000">
      <w:r w:rsidRPr="0032007D">
        <w:t>• I create a test plan to explain what we will test and how.</w:t>
      </w:r>
    </w:p>
    <w:p w14:paraId="443415C4" w14:textId="77777777" w:rsidR="004D6F38" w:rsidRPr="0032007D" w:rsidRDefault="00000000">
      <w:r w:rsidRPr="0032007D">
        <w:t>• I write simple test cases (manual + automation if needed).</w:t>
      </w:r>
    </w:p>
    <w:p w14:paraId="1D33DBC5" w14:textId="77777777" w:rsidR="004D6F38" w:rsidRPr="0032007D" w:rsidRDefault="00000000">
      <w:r w:rsidRPr="0032007D">
        <w:t>• Then I test the website and write results (Pass/Fail).</w:t>
      </w:r>
    </w:p>
    <w:p w14:paraId="6982C6B1" w14:textId="77777777" w:rsidR="004D6F38" w:rsidRPr="0032007D" w:rsidRDefault="00000000">
      <w:r w:rsidRPr="0032007D">
        <w:t>• I report bugs if I find any issues during testing.</w:t>
      </w:r>
    </w:p>
    <w:p w14:paraId="590D61FF" w14:textId="77777777" w:rsidR="004D6F38" w:rsidRPr="0032007D" w:rsidRDefault="00000000">
      <w:r w:rsidRPr="0032007D">
        <w:t>• At the end, I prepare a final test report.</w:t>
      </w:r>
    </w:p>
    <w:p w14:paraId="71754A7A" w14:textId="77777777" w:rsidR="004D6F38" w:rsidRPr="0032007D" w:rsidRDefault="00000000">
      <w:pPr>
        <w:pStyle w:val="Heading1"/>
        <w:rPr>
          <w:color w:val="auto"/>
        </w:rPr>
      </w:pPr>
      <w:r w:rsidRPr="0032007D">
        <w:rPr>
          <w:color w:val="auto"/>
        </w:rPr>
        <w:t>2. Tools I Recommend or Use</w:t>
      </w:r>
    </w:p>
    <w:p w14:paraId="3BB7182A" w14:textId="77777777" w:rsidR="004D6F38" w:rsidRPr="0032007D" w:rsidRDefault="00000000">
      <w:r w:rsidRPr="0032007D">
        <w:t>• Excel / Google Sheets – For writing test cases and tracking results.</w:t>
      </w:r>
    </w:p>
    <w:p w14:paraId="7A26E82F" w14:textId="77777777" w:rsidR="004D6F38" w:rsidRPr="0032007D" w:rsidRDefault="00000000">
      <w:r w:rsidRPr="0032007D">
        <w:t>• JIRA – For logging bugs and tracking project progress.</w:t>
      </w:r>
    </w:p>
    <w:p w14:paraId="41A6469D" w14:textId="77777777" w:rsidR="004D6F38" w:rsidRPr="0032007D" w:rsidRDefault="00000000">
      <w:r w:rsidRPr="0032007D">
        <w:t>• Selenium – For automating repeated test cases.</w:t>
      </w:r>
    </w:p>
    <w:p w14:paraId="22EFD279" w14:textId="77777777" w:rsidR="004D6F38" w:rsidRPr="0032007D" w:rsidRDefault="00000000">
      <w:r w:rsidRPr="0032007D">
        <w:t>• TestNG – For running Selenium tests in a structured way.</w:t>
      </w:r>
    </w:p>
    <w:p w14:paraId="656A32D6" w14:textId="77777777" w:rsidR="004D6F38" w:rsidRPr="0032007D" w:rsidRDefault="00000000">
      <w:r w:rsidRPr="0032007D">
        <w:t>• GitHub – To store automation code and share files.</w:t>
      </w:r>
    </w:p>
    <w:p w14:paraId="362D3580" w14:textId="77777777" w:rsidR="004D6F38" w:rsidRPr="0032007D" w:rsidRDefault="00000000">
      <w:r w:rsidRPr="0032007D">
        <w:t>• Google Docs – For writing and sharing reports and plans.</w:t>
      </w:r>
    </w:p>
    <w:p w14:paraId="7F6A4FB4" w14:textId="77777777" w:rsidR="004D6F38" w:rsidRPr="0032007D" w:rsidRDefault="00000000">
      <w:pPr>
        <w:pStyle w:val="Heading1"/>
        <w:rPr>
          <w:color w:val="auto"/>
        </w:rPr>
      </w:pPr>
      <w:r w:rsidRPr="0032007D">
        <w:rPr>
          <w:color w:val="auto"/>
        </w:rPr>
        <w:t>3. Suggestion for Improvement</w:t>
      </w:r>
    </w:p>
    <w:p w14:paraId="2C80B549" w14:textId="77777777" w:rsidR="004D6F38" w:rsidRPr="0032007D" w:rsidRDefault="00000000">
      <w:r w:rsidRPr="0032007D">
        <w:t>• Use JIRA with a test case plugin (like Xray) to manage test cycles.</w:t>
      </w:r>
    </w:p>
    <w:p w14:paraId="60B785F6" w14:textId="77777777" w:rsidR="004D6F38" w:rsidRPr="0032007D" w:rsidRDefault="00000000">
      <w:r w:rsidRPr="0032007D">
        <w:t>• Automate common test cases to save manual time.</w:t>
      </w:r>
    </w:p>
    <w:p w14:paraId="7B9B2367" w14:textId="77777777" w:rsidR="004D6F38" w:rsidRPr="0032007D" w:rsidRDefault="00000000">
      <w:r w:rsidRPr="0032007D">
        <w:t>• Track bug trends and test pass percentage for better reporting.</w:t>
      </w:r>
    </w:p>
    <w:sectPr w:rsidR="004D6F38" w:rsidRPr="003200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5170869">
    <w:abstractNumId w:val="8"/>
  </w:num>
  <w:num w:numId="2" w16cid:durableId="958025922">
    <w:abstractNumId w:val="6"/>
  </w:num>
  <w:num w:numId="3" w16cid:durableId="1738700494">
    <w:abstractNumId w:val="5"/>
  </w:num>
  <w:num w:numId="4" w16cid:durableId="1667443443">
    <w:abstractNumId w:val="4"/>
  </w:num>
  <w:num w:numId="5" w16cid:durableId="1784809737">
    <w:abstractNumId w:val="7"/>
  </w:num>
  <w:num w:numId="6" w16cid:durableId="518473157">
    <w:abstractNumId w:val="3"/>
  </w:num>
  <w:num w:numId="7" w16cid:durableId="624383749">
    <w:abstractNumId w:val="2"/>
  </w:num>
  <w:num w:numId="8" w16cid:durableId="936788679">
    <w:abstractNumId w:val="1"/>
  </w:num>
  <w:num w:numId="9" w16cid:durableId="161435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7C2C"/>
    <w:rsid w:val="0015074B"/>
    <w:rsid w:val="0029639D"/>
    <w:rsid w:val="0032007D"/>
    <w:rsid w:val="00326F90"/>
    <w:rsid w:val="004C36D0"/>
    <w:rsid w:val="004D6F38"/>
    <w:rsid w:val="00AA1D8D"/>
    <w:rsid w:val="00B47730"/>
    <w:rsid w:val="00CB0664"/>
    <w:rsid w:val="00DF4E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5661C"/>
  <w14:defaultImageDpi w14:val="300"/>
  <w15:docId w15:val="{CD1F257F-FB14-4DA3-9A0A-77BC4EE8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namrata deote</cp:lastModifiedBy>
  <cp:revision>2</cp:revision>
  <dcterms:created xsi:type="dcterms:W3CDTF">2025-06-23T11:11:00Z</dcterms:created>
  <dcterms:modified xsi:type="dcterms:W3CDTF">2025-06-23T11:11:00Z</dcterms:modified>
  <cp:category/>
</cp:coreProperties>
</file>