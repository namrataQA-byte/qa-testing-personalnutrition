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4F36E" w14:textId="77777777" w:rsidR="00827239" w:rsidRPr="00A343D9" w:rsidRDefault="00000000" w:rsidP="00A343D9">
      <w:pPr>
        <w:pStyle w:val="Title"/>
        <w:pBdr>
          <w:bottom w:val="single" w:sz="8" w:space="6" w:color="4F81BD" w:themeColor="accent1"/>
        </w:pBdr>
        <w:rPr>
          <w:rFonts w:ascii="Arial" w:hAnsi="Arial" w:cs="Arial"/>
          <w:color w:val="auto"/>
          <w:sz w:val="48"/>
          <w:szCs w:val="48"/>
        </w:rPr>
      </w:pPr>
      <w:r w:rsidRPr="00A343D9">
        <w:rPr>
          <w:rFonts w:ascii="Arial" w:hAnsi="Arial" w:cs="Arial"/>
          <w:color w:val="auto"/>
          <w:sz w:val="48"/>
          <w:szCs w:val="48"/>
        </w:rPr>
        <w:t>Test Report – PersonalNutrition.com</w:t>
      </w:r>
    </w:p>
    <w:p w14:paraId="07AB97A2" w14:textId="163629DA" w:rsidR="00827239" w:rsidRPr="00A76FCE" w:rsidRDefault="00000000">
      <w:pPr>
        <w:rPr>
          <w:rFonts w:ascii="Arial" w:hAnsi="Arial" w:cs="Arial"/>
        </w:rPr>
      </w:pPr>
      <w:r w:rsidRPr="00A76FCE">
        <w:rPr>
          <w:rFonts w:ascii="Arial" w:hAnsi="Arial" w:cs="Arial"/>
        </w:rPr>
        <w:t xml:space="preserve"> Project Name: PersonalNutrition Web Application</w:t>
      </w:r>
    </w:p>
    <w:p w14:paraId="5CE4DF11" w14:textId="3EB0BD7F" w:rsidR="00827239" w:rsidRPr="00A76FCE" w:rsidRDefault="00000000">
      <w:pPr>
        <w:rPr>
          <w:rFonts w:ascii="Arial" w:hAnsi="Arial" w:cs="Arial"/>
        </w:rPr>
      </w:pPr>
      <w:r w:rsidRPr="00A76FCE">
        <w:rPr>
          <w:rFonts w:ascii="Arial" w:hAnsi="Arial" w:cs="Arial"/>
        </w:rPr>
        <w:t>Module Name: Goal Selection Page</w:t>
      </w:r>
    </w:p>
    <w:p w14:paraId="534E7860" w14:textId="1D6280F0" w:rsidR="00827239" w:rsidRPr="00A76FCE" w:rsidRDefault="00000000">
      <w:pPr>
        <w:rPr>
          <w:rFonts w:ascii="Arial" w:hAnsi="Arial" w:cs="Arial"/>
        </w:rPr>
      </w:pPr>
      <w:r w:rsidRPr="00A76FCE">
        <w:rPr>
          <w:rFonts w:ascii="Arial" w:hAnsi="Arial" w:cs="Arial"/>
        </w:rPr>
        <w:t xml:space="preserve"> Created By: Namrata Deote</w:t>
      </w:r>
    </w:p>
    <w:p w14:paraId="046CD59E" w14:textId="66F93BD2" w:rsidR="00827239" w:rsidRPr="00A76FCE" w:rsidRDefault="00000000">
      <w:pPr>
        <w:rPr>
          <w:rFonts w:ascii="Arial" w:hAnsi="Arial" w:cs="Arial"/>
        </w:rPr>
      </w:pPr>
      <w:r w:rsidRPr="00A76FCE">
        <w:rPr>
          <w:rFonts w:ascii="Arial" w:hAnsi="Arial" w:cs="Arial"/>
        </w:rPr>
        <w:t xml:space="preserve"> Date of Execution: 23-June-2025</w:t>
      </w:r>
    </w:p>
    <w:p w14:paraId="5E4BC099" w14:textId="77777777" w:rsidR="00827239" w:rsidRPr="00A76FCE" w:rsidRDefault="00827239">
      <w:pPr>
        <w:rPr>
          <w:rFonts w:ascii="Arial" w:hAnsi="Arial" w:cs="Arial"/>
        </w:rPr>
      </w:pPr>
    </w:p>
    <w:p w14:paraId="1B28A23F" w14:textId="0278CFD1" w:rsidR="00827239" w:rsidRPr="00A76FCE" w:rsidRDefault="00000000">
      <w:pPr>
        <w:pStyle w:val="Heading1"/>
        <w:rPr>
          <w:rFonts w:ascii="Arial" w:hAnsi="Arial" w:cs="Arial"/>
          <w:color w:val="auto"/>
        </w:rPr>
      </w:pPr>
      <w:r w:rsidRPr="00A76FCE">
        <w:rPr>
          <w:rFonts w:ascii="Arial" w:hAnsi="Arial" w:cs="Arial"/>
          <w:color w:val="auto"/>
        </w:rPr>
        <w:t xml:space="preserve"> Test Summary</w:t>
      </w:r>
    </w:p>
    <w:p w14:paraId="00E51D9D" w14:textId="77777777" w:rsidR="00827239" w:rsidRPr="00A76FCE" w:rsidRDefault="00000000">
      <w:pPr>
        <w:rPr>
          <w:rFonts w:ascii="Arial" w:hAnsi="Arial" w:cs="Arial"/>
        </w:rPr>
      </w:pPr>
      <w:r w:rsidRPr="00A76FCE">
        <w:rPr>
          <w:rFonts w:ascii="Arial" w:hAnsi="Arial" w:cs="Arial"/>
        </w:rPr>
        <w:t>Total Test Cases: 25</w:t>
      </w:r>
    </w:p>
    <w:p w14:paraId="70ADB187" w14:textId="77777777" w:rsidR="00827239" w:rsidRPr="00A76FCE" w:rsidRDefault="00000000">
      <w:pPr>
        <w:rPr>
          <w:rFonts w:ascii="Arial" w:hAnsi="Arial" w:cs="Arial"/>
        </w:rPr>
      </w:pPr>
      <w:r w:rsidRPr="00A76FCE">
        <w:rPr>
          <w:rFonts w:ascii="Arial" w:hAnsi="Arial" w:cs="Arial"/>
        </w:rPr>
        <w:t>Passed: 24</w:t>
      </w:r>
    </w:p>
    <w:p w14:paraId="5280694D" w14:textId="77777777" w:rsidR="00827239" w:rsidRPr="00A76FCE" w:rsidRDefault="00000000">
      <w:pPr>
        <w:rPr>
          <w:rFonts w:ascii="Arial" w:hAnsi="Arial" w:cs="Arial"/>
        </w:rPr>
      </w:pPr>
      <w:r w:rsidRPr="00A76FCE">
        <w:rPr>
          <w:rFonts w:ascii="Arial" w:hAnsi="Arial" w:cs="Arial"/>
        </w:rPr>
        <w:t>Failed: 1</w:t>
      </w:r>
    </w:p>
    <w:p w14:paraId="23548B83" w14:textId="77777777" w:rsidR="00827239" w:rsidRPr="00A76FCE" w:rsidRDefault="00000000">
      <w:pPr>
        <w:rPr>
          <w:rFonts w:ascii="Arial" w:hAnsi="Arial" w:cs="Arial"/>
        </w:rPr>
      </w:pPr>
      <w:r w:rsidRPr="00A76FCE">
        <w:rPr>
          <w:rFonts w:ascii="Arial" w:hAnsi="Arial" w:cs="Arial"/>
        </w:rPr>
        <w:t>Blocked: 0</w:t>
      </w:r>
    </w:p>
    <w:p w14:paraId="7D78E093" w14:textId="77777777" w:rsidR="00827239" w:rsidRPr="00A76FCE" w:rsidRDefault="00827239">
      <w:pPr>
        <w:rPr>
          <w:rFonts w:ascii="Arial" w:hAnsi="Arial" w:cs="Arial"/>
        </w:rPr>
      </w:pPr>
    </w:p>
    <w:p w14:paraId="214C6C41" w14:textId="6FC9474F" w:rsidR="00827239" w:rsidRPr="00A76FCE" w:rsidRDefault="00000000">
      <w:pPr>
        <w:pStyle w:val="Heading1"/>
        <w:rPr>
          <w:rFonts w:ascii="Arial" w:hAnsi="Arial" w:cs="Arial"/>
          <w:color w:val="auto"/>
        </w:rPr>
      </w:pPr>
      <w:r w:rsidRPr="00A76FCE">
        <w:rPr>
          <w:rFonts w:ascii="Arial" w:hAnsi="Arial" w:cs="Arial"/>
          <w:color w:val="auto"/>
        </w:rPr>
        <w:t xml:space="preserve"> Test Environment</w:t>
      </w:r>
    </w:p>
    <w:p w14:paraId="0BE1AF0A" w14:textId="77777777" w:rsidR="00827239" w:rsidRPr="00A76FCE" w:rsidRDefault="00000000">
      <w:pPr>
        <w:rPr>
          <w:rFonts w:ascii="Arial" w:hAnsi="Arial" w:cs="Arial"/>
        </w:rPr>
      </w:pPr>
      <w:r w:rsidRPr="00A76FCE">
        <w:rPr>
          <w:rFonts w:ascii="Arial" w:hAnsi="Arial" w:cs="Arial"/>
        </w:rPr>
        <w:t>- Browser: Google Chrome (latest)</w:t>
      </w:r>
    </w:p>
    <w:p w14:paraId="6C04D9AA" w14:textId="77777777" w:rsidR="00827239" w:rsidRPr="00A76FCE" w:rsidRDefault="00000000">
      <w:pPr>
        <w:rPr>
          <w:rFonts w:ascii="Arial" w:hAnsi="Arial" w:cs="Arial"/>
        </w:rPr>
      </w:pPr>
      <w:r w:rsidRPr="00A76FCE">
        <w:rPr>
          <w:rFonts w:ascii="Arial" w:hAnsi="Arial" w:cs="Arial"/>
        </w:rPr>
        <w:t>- OS: Windows 11</w:t>
      </w:r>
    </w:p>
    <w:p w14:paraId="111F3018" w14:textId="2F32B12B" w:rsidR="00827239" w:rsidRPr="00A76FCE" w:rsidRDefault="00000000">
      <w:pPr>
        <w:rPr>
          <w:rFonts w:ascii="Arial" w:hAnsi="Arial" w:cs="Arial"/>
        </w:rPr>
      </w:pPr>
      <w:r w:rsidRPr="00A76FCE">
        <w:rPr>
          <w:rFonts w:ascii="Arial" w:hAnsi="Arial" w:cs="Arial"/>
        </w:rPr>
        <w:t>- Devices Used: Desktop and Mobile Simulation (</w:t>
      </w:r>
      <w:proofErr w:type="gramStart"/>
      <w:r w:rsidRPr="00A76FCE">
        <w:rPr>
          <w:rFonts w:ascii="Arial" w:hAnsi="Arial" w:cs="Arial"/>
        </w:rPr>
        <w:t xml:space="preserve">Chrome </w:t>
      </w:r>
      <w:r w:rsidR="00AB3DA3">
        <w:rPr>
          <w:rFonts w:ascii="Arial" w:hAnsi="Arial" w:cs="Arial"/>
        </w:rPr>
        <w:t>)</w:t>
      </w:r>
      <w:proofErr w:type="gramEnd"/>
    </w:p>
    <w:p w14:paraId="7484BA65" w14:textId="77777777" w:rsidR="00827239" w:rsidRPr="00A76FCE" w:rsidRDefault="00827239">
      <w:pPr>
        <w:rPr>
          <w:rFonts w:ascii="Arial" w:hAnsi="Arial" w:cs="Arial"/>
        </w:rPr>
      </w:pPr>
    </w:p>
    <w:p w14:paraId="22EF9EF1" w14:textId="17C19F5C" w:rsidR="00827239" w:rsidRPr="00A76FCE" w:rsidRDefault="00000000">
      <w:pPr>
        <w:pStyle w:val="Heading1"/>
        <w:rPr>
          <w:rFonts w:ascii="Arial" w:hAnsi="Arial" w:cs="Arial"/>
          <w:color w:val="auto"/>
        </w:rPr>
      </w:pPr>
      <w:r w:rsidRPr="00A76FCE">
        <w:rPr>
          <w:rFonts w:ascii="Arial" w:hAnsi="Arial" w:cs="Arial"/>
          <w:color w:val="auto"/>
        </w:rPr>
        <w:t xml:space="preserve"> Defects Identified</w:t>
      </w:r>
    </w:p>
    <w:p w14:paraId="5DB14CE7" w14:textId="77777777" w:rsidR="00827239" w:rsidRPr="00A76FCE" w:rsidRDefault="00000000">
      <w:pPr>
        <w:rPr>
          <w:rFonts w:ascii="Arial" w:hAnsi="Arial" w:cs="Arial"/>
        </w:rPr>
      </w:pPr>
      <w:r w:rsidRPr="00A76FCE">
        <w:rPr>
          <w:rFonts w:ascii="Arial" w:hAnsi="Arial" w:cs="Arial"/>
        </w:rPr>
        <w:t>1. TC_GOAL_012 – Contact form accepted empty input in 'Add your own goal'. No validation or warning message displayed.</w:t>
      </w:r>
    </w:p>
    <w:p w14:paraId="75E03373" w14:textId="7A0B47FD" w:rsidR="00827239" w:rsidRPr="00A76FCE" w:rsidRDefault="00000000">
      <w:pPr>
        <w:pStyle w:val="Heading1"/>
        <w:rPr>
          <w:rFonts w:ascii="Arial" w:hAnsi="Arial" w:cs="Arial"/>
          <w:color w:val="auto"/>
        </w:rPr>
      </w:pPr>
      <w:r w:rsidRPr="00A76FCE">
        <w:rPr>
          <w:rFonts w:ascii="Arial" w:hAnsi="Arial" w:cs="Arial"/>
          <w:color w:val="auto"/>
        </w:rPr>
        <w:t xml:space="preserve"> Conclusion</w:t>
      </w:r>
    </w:p>
    <w:p w14:paraId="3522B472" w14:textId="77777777" w:rsidR="00827239" w:rsidRPr="00A76FCE" w:rsidRDefault="00000000">
      <w:pPr>
        <w:rPr>
          <w:rFonts w:ascii="Arial" w:hAnsi="Arial" w:cs="Arial"/>
        </w:rPr>
      </w:pPr>
      <w:r w:rsidRPr="00A76FCE">
        <w:rPr>
          <w:rFonts w:ascii="Arial" w:hAnsi="Arial" w:cs="Arial"/>
        </w:rPr>
        <w:t>Overall, the Goal Selection module is stable. Most core functions like goal selection, custom goal addition, and navigation work as expected. One validation issue was found in the custom goal field which should be handled by the development team.</w:t>
      </w:r>
    </w:p>
    <w:sectPr w:rsidR="00827239" w:rsidRPr="00A76F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9110648">
    <w:abstractNumId w:val="8"/>
  </w:num>
  <w:num w:numId="2" w16cid:durableId="110130338">
    <w:abstractNumId w:val="6"/>
  </w:num>
  <w:num w:numId="3" w16cid:durableId="457457376">
    <w:abstractNumId w:val="5"/>
  </w:num>
  <w:num w:numId="4" w16cid:durableId="1658260889">
    <w:abstractNumId w:val="4"/>
  </w:num>
  <w:num w:numId="5" w16cid:durableId="1593272625">
    <w:abstractNumId w:val="7"/>
  </w:num>
  <w:num w:numId="6" w16cid:durableId="983050265">
    <w:abstractNumId w:val="3"/>
  </w:num>
  <w:num w:numId="7" w16cid:durableId="306514165">
    <w:abstractNumId w:val="2"/>
  </w:num>
  <w:num w:numId="8" w16cid:durableId="57703524">
    <w:abstractNumId w:val="1"/>
  </w:num>
  <w:num w:numId="9" w16cid:durableId="6830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C36D0"/>
    <w:rsid w:val="00827239"/>
    <w:rsid w:val="00A343D9"/>
    <w:rsid w:val="00A76FCE"/>
    <w:rsid w:val="00AA1D8D"/>
    <w:rsid w:val="00AB3DA3"/>
    <w:rsid w:val="00B47730"/>
    <w:rsid w:val="00B56FFA"/>
    <w:rsid w:val="00CB0664"/>
    <w:rsid w:val="00D3132E"/>
    <w:rsid w:val="00DC1B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1C50E"/>
  <w14:defaultImageDpi w14:val="300"/>
  <w15:docId w15:val="{CD1F257F-FB14-4DA3-9A0A-77BC4EE8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namrata deote</cp:lastModifiedBy>
  <cp:revision>3</cp:revision>
  <dcterms:created xsi:type="dcterms:W3CDTF">2025-06-23T11:03:00Z</dcterms:created>
  <dcterms:modified xsi:type="dcterms:W3CDTF">2025-06-23T11:04:00Z</dcterms:modified>
  <cp:category/>
</cp:coreProperties>
</file>